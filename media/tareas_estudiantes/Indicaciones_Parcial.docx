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EDD0" w14:textId="77777777" w:rsidR="00AC47CF" w:rsidRDefault="00AC47CF" w:rsidP="00AC47CF">
      <w:pPr>
        <w:rPr>
          <w:lang w:val="es-MX"/>
        </w:rPr>
      </w:pPr>
      <w:r>
        <w:rPr>
          <w:lang w:val="es-MX"/>
        </w:rPr>
        <w:t>Realiza un laboratorio teniendo en cuenta el siguiente entorno.</w:t>
      </w:r>
    </w:p>
    <w:p w14:paraId="7A9BF3FD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Una máquina virtual ejecutara Windows server 2012R2. Esta máquina deberá tener el protocolo SMB habilitado además de tener habilitado la detección de redes y recursos compartidos, de manera que un cliente Windows 7 tenga acceso a estos recursos, asi mismo deberá tener habilitado el escritorio remoto de manera que desde Windows 7 sea posible el acceso remoto al servidor, finalmente deberá tener instalado el rol IIS para dar servicio de servidor web.</w:t>
      </w:r>
    </w:p>
    <w:p w14:paraId="4BEC304A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Otra máquina virtual ejecutara Windows 7 profesional o Ultimate. Es importante que esta </w:t>
      </w:r>
      <w:proofErr w:type="spellStart"/>
      <w:r>
        <w:rPr>
          <w:lang w:val="es-MX"/>
        </w:rPr>
        <w:t>maquina</w:t>
      </w:r>
      <w:proofErr w:type="spellEnd"/>
      <w:r>
        <w:rPr>
          <w:lang w:val="es-MX"/>
        </w:rPr>
        <w:t xml:space="preserve"> este en el mismo segmento de red que el servidor. Y también deberá tener habilitado la detección de redes y recursos compartidos de manera que puedan compartir carpetas entre cliente y servidor.</w:t>
      </w:r>
    </w:p>
    <w:p w14:paraId="3F0558A1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Una tercera maquina ejecutará kali Linux, la cual será maquina atacante, se emplearán herramientas como NMAP y Metasploit. Con el objetivo de aprovechar la vulnerabilidad </w:t>
      </w:r>
      <w:proofErr w:type="spellStart"/>
      <w:r>
        <w:rPr>
          <w:lang w:val="es-MX"/>
        </w:rPr>
        <w:t>eternalblue</w:t>
      </w:r>
      <w:proofErr w:type="spellEnd"/>
      <w:r>
        <w:rPr>
          <w:lang w:val="es-MX"/>
        </w:rPr>
        <w:t xml:space="preserve"> para realizar un ataque.</w:t>
      </w:r>
    </w:p>
    <w:p w14:paraId="4B25F8D9" w14:textId="77777777" w:rsidR="00AC47CF" w:rsidRDefault="00AC47CF" w:rsidP="00AC47CF">
      <w:pPr>
        <w:ind w:left="360"/>
        <w:rPr>
          <w:lang w:val="es-MX"/>
        </w:rPr>
      </w:pPr>
    </w:p>
    <w:p w14:paraId="0AC866F1" w14:textId="77777777" w:rsidR="00AC47CF" w:rsidRDefault="00AC47CF" w:rsidP="00AC47CF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Requisitos de entrega.</w:t>
      </w:r>
    </w:p>
    <w:p w14:paraId="4521D151" w14:textId="77777777" w:rsidR="00AC47CF" w:rsidRDefault="00AC47CF" w:rsidP="00AC47CF">
      <w:pPr>
        <w:rPr>
          <w:lang w:val="es-MX"/>
        </w:rPr>
      </w:pPr>
      <w:r w:rsidRPr="00937100">
        <w:rPr>
          <w:lang w:val="es-MX"/>
        </w:rPr>
        <w:t>Realizar un documento, donde mostrara, los pasos necesarios con capturas de pantalla que muestre el uso de NMAP y metasploit.</w:t>
      </w:r>
      <w:r>
        <w:rPr>
          <w:lang w:val="es-MX"/>
        </w:rPr>
        <w:t xml:space="preserve"> El documento debe contener.</w:t>
      </w:r>
    </w:p>
    <w:p w14:paraId="3D67D8E2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Portada.</w:t>
      </w:r>
    </w:p>
    <w:p w14:paraId="53F82261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Tabla de contenido.</w:t>
      </w:r>
    </w:p>
    <w:p w14:paraId="714BB9A1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Introducción.</w:t>
      </w:r>
    </w:p>
    <w:p w14:paraId="011D3FE4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Marco teórico (NMAP, Metasploit, Kali Linux, Windows 7 y server 2012, </w:t>
      </w:r>
      <w:proofErr w:type="spellStart"/>
      <w:r>
        <w:rPr>
          <w:lang w:val="es-MX"/>
        </w:rPr>
        <w:t>EternalBlue</w:t>
      </w:r>
      <w:proofErr w:type="spellEnd"/>
      <w:r>
        <w:rPr>
          <w:lang w:val="es-MX"/>
        </w:rPr>
        <w:t>, vulnerabilidades en Windows).</w:t>
      </w:r>
    </w:p>
    <w:p w14:paraId="5A28BE9B" w14:textId="77777777" w:rsidR="00AC47CF" w:rsidRPr="005F26D6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Desarrollo del laboratorio. Mostrar evidencias de la implementación del entorno con las tres máquinas. </w:t>
      </w:r>
      <w:r w:rsidRPr="005F26D6">
        <w:rPr>
          <w:b/>
          <w:bCs/>
          <w:lang w:val="es-MX"/>
        </w:rPr>
        <w:t>“</w:t>
      </w:r>
      <w:r>
        <w:rPr>
          <w:b/>
          <w:bCs/>
          <w:lang w:val="es-MX"/>
        </w:rPr>
        <w:t>IMPORTANTE LAS TRES MAQUINAS DEBEN ESTAR ALOJADAS EN UNA RED INTERNA DE NINGUNA MANERA DEBEN INTERACTUAR CON LA RED LOCAL</w:t>
      </w:r>
      <w:r w:rsidRPr="005F26D6">
        <w:rPr>
          <w:b/>
          <w:bCs/>
          <w:lang w:val="es-MX"/>
        </w:rPr>
        <w:t>”</w:t>
      </w:r>
      <w:r>
        <w:rPr>
          <w:b/>
          <w:bCs/>
          <w:lang w:val="es-MX"/>
        </w:rPr>
        <w:t xml:space="preserve">. </w:t>
      </w:r>
      <w:r>
        <w:rPr>
          <w:lang w:val="es-MX"/>
        </w:rPr>
        <w:t>Mostrar que hay carpetas compartidas y hacen ping entre ellas.</w:t>
      </w:r>
    </w:p>
    <w:p w14:paraId="682523AA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Mostrar el uso de la herramienta NMAP mínimo 10 ejemplos, mostrar pantalla del resultado y explicar los resultados obtenidos, y como podrían aprovecharse esos resultados para lograr una explotación.</w:t>
      </w:r>
    </w:p>
    <w:p w14:paraId="73D61083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Mostrar el uso de metasploit para explotar la vulnerabilidad </w:t>
      </w:r>
      <w:proofErr w:type="spellStart"/>
      <w:r>
        <w:rPr>
          <w:lang w:val="es-MX"/>
        </w:rPr>
        <w:t>eternalblue</w:t>
      </w:r>
      <w:proofErr w:type="spellEnd"/>
      <w:r>
        <w:rPr>
          <w:lang w:val="es-MX"/>
        </w:rPr>
        <w:t xml:space="preserve"> en Windows 7.</w:t>
      </w:r>
    </w:p>
    <w:p w14:paraId="76447709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Una vez dentro de la sesión investigar, aplicar y mostrar que hace cada uno de los comandos disponibles al ejecutar </w:t>
      </w:r>
      <w:proofErr w:type="spellStart"/>
      <w:r>
        <w:rPr>
          <w:lang w:val="es-MX"/>
        </w:rPr>
        <w:t>help</w:t>
      </w:r>
      <w:proofErr w:type="spellEnd"/>
      <w:r>
        <w:rPr>
          <w:lang w:val="es-MX"/>
        </w:rPr>
        <w:t xml:space="preserve"> en el meterpreter.</w:t>
      </w:r>
    </w:p>
    <w:p w14:paraId="3B978171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 xml:space="preserve">Muestra como explotar alguna de las vulnerabilidades identificadas en el server 2012. Y utiliza </w:t>
      </w:r>
      <w:proofErr w:type="spellStart"/>
      <w:r>
        <w:rPr>
          <w:lang w:val="es-MX"/>
        </w:rPr>
        <w:t>keyscan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screenshot</w:t>
      </w:r>
      <w:proofErr w:type="spellEnd"/>
      <w:r>
        <w:rPr>
          <w:lang w:val="es-MX"/>
        </w:rPr>
        <w:t xml:space="preserve"> y migra el proceso.</w:t>
      </w:r>
    </w:p>
    <w:p w14:paraId="3E4D988E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Redacta un párrafo indicando como proteger los sistemas para prevenir este tipo de ataques, asi mismo sugerencias para administradores de sistemas para su prevención.</w:t>
      </w:r>
    </w:p>
    <w:p w14:paraId="41E24485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Conclusiones.</w:t>
      </w:r>
    </w:p>
    <w:p w14:paraId="206B805B" w14:textId="77777777" w:rsidR="00AC47CF" w:rsidRDefault="00AC47CF" w:rsidP="00AC47CF">
      <w:pPr>
        <w:pStyle w:val="Prrafodelista"/>
        <w:numPr>
          <w:ilvl w:val="0"/>
          <w:numId w:val="10"/>
        </w:numPr>
        <w:spacing w:after="160" w:line="259" w:lineRule="auto"/>
        <w:rPr>
          <w:lang w:val="es-MX"/>
        </w:rPr>
      </w:pPr>
      <w:r>
        <w:rPr>
          <w:lang w:val="es-MX"/>
        </w:rPr>
        <w:t>Bibliografía.</w:t>
      </w:r>
    </w:p>
    <w:p w14:paraId="5727D4F6" w14:textId="77777777" w:rsidR="00AC47CF" w:rsidRPr="00ED2A87" w:rsidRDefault="00AC47CF" w:rsidP="00AC47CF">
      <w:pPr>
        <w:rPr>
          <w:b/>
          <w:bCs/>
          <w:lang w:val="es-MX"/>
        </w:rPr>
      </w:pPr>
    </w:p>
    <w:p w14:paraId="2E21BA29" w14:textId="77777777" w:rsidR="00AC47CF" w:rsidRPr="00ED2A87" w:rsidRDefault="00AC47CF" w:rsidP="00AC47CF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Luego de la entrega, cada grupo mostrara en tiempo real el proceso de explotación y uso de meterpreter.</w:t>
      </w:r>
    </w:p>
    <w:p w14:paraId="6D3C7EF2" w14:textId="77777777" w:rsidR="00AC47CF" w:rsidRDefault="00AC47CF">
      <w:pPr>
        <w:pStyle w:val="Ttulo"/>
        <w:rPr>
          <w:color w:val="1F497D" w:themeColor="text2"/>
        </w:rPr>
      </w:pPr>
    </w:p>
    <w:p w14:paraId="385AF7B0" w14:textId="77777777" w:rsidR="00AC47CF" w:rsidRDefault="00AC47CF">
      <w:pPr>
        <w:pStyle w:val="Ttulo"/>
        <w:rPr>
          <w:color w:val="1F497D" w:themeColor="text2"/>
        </w:rPr>
      </w:pPr>
    </w:p>
    <w:p w14:paraId="0D712868" w14:textId="44DEF49D" w:rsidR="00AC30F1" w:rsidRPr="00964E17" w:rsidRDefault="00000000">
      <w:pPr>
        <w:pStyle w:val="Ttulo"/>
        <w:rPr>
          <w:color w:val="1F497D" w:themeColor="text2"/>
        </w:rPr>
      </w:pPr>
      <w:r w:rsidRPr="00964E17">
        <w:rPr>
          <w:color w:val="1F497D" w:themeColor="text2"/>
        </w:rPr>
        <w:t xml:space="preserve">Actividad de Laboratorio: </w:t>
      </w:r>
      <w:proofErr w:type="spellStart"/>
      <w:r w:rsidRPr="00964E17">
        <w:rPr>
          <w:color w:val="1F497D" w:themeColor="text2"/>
        </w:rPr>
        <w:t>Explotación</w:t>
      </w:r>
      <w:proofErr w:type="spellEnd"/>
      <w:r w:rsidRPr="00964E17">
        <w:rPr>
          <w:color w:val="1F497D" w:themeColor="text2"/>
        </w:rPr>
        <w:t xml:space="preserve"> de </w:t>
      </w:r>
      <w:proofErr w:type="spellStart"/>
      <w:r w:rsidRPr="00964E17">
        <w:rPr>
          <w:color w:val="1F497D" w:themeColor="text2"/>
        </w:rPr>
        <w:t>Vulnerabilidades</w:t>
      </w:r>
      <w:proofErr w:type="spellEnd"/>
      <w:r w:rsidRPr="00964E17">
        <w:rPr>
          <w:color w:val="1F497D" w:themeColor="text2"/>
        </w:rPr>
        <w:t xml:space="preserve"> </w:t>
      </w:r>
      <w:proofErr w:type="spellStart"/>
      <w:r w:rsidRPr="00964E17">
        <w:rPr>
          <w:color w:val="1F497D" w:themeColor="text2"/>
        </w:rPr>
        <w:t>en</w:t>
      </w:r>
      <w:proofErr w:type="spellEnd"/>
      <w:r w:rsidRPr="00964E17">
        <w:rPr>
          <w:color w:val="1F497D" w:themeColor="text2"/>
        </w:rPr>
        <w:t xml:space="preserve"> un </w:t>
      </w:r>
      <w:proofErr w:type="spellStart"/>
      <w:r w:rsidRPr="00964E17">
        <w:rPr>
          <w:color w:val="1F497D" w:themeColor="text2"/>
        </w:rPr>
        <w:t>Entorno</w:t>
      </w:r>
      <w:proofErr w:type="spellEnd"/>
      <w:r w:rsidRPr="00964E17">
        <w:rPr>
          <w:color w:val="1F497D" w:themeColor="text2"/>
        </w:rPr>
        <w:t xml:space="preserve"> </w:t>
      </w:r>
      <w:proofErr w:type="spellStart"/>
      <w:r w:rsidRPr="00964E17">
        <w:rPr>
          <w:color w:val="1F497D" w:themeColor="text2"/>
        </w:rPr>
        <w:t>Controlado</w:t>
      </w:r>
      <w:proofErr w:type="spellEnd"/>
    </w:p>
    <w:p w14:paraId="4927CFD5" w14:textId="77777777" w:rsidR="00AC30F1" w:rsidRPr="00964E17" w:rsidRDefault="00000000">
      <w:pPr>
        <w:pStyle w:val="Ttulo1"/>
        <w:rPr>
          <w:color w:val="1F497D" w:themeColor="text2"/>
        </w:rPr>
      </w:pPr>
      <w:proofErr w:type="spellStart"/>
      <w:r w:rsidRPr="00964E17">
        <w:rPr>
          <w:color w:val="1F497D" w:themeColor="text2"/>
        </w:rPr>
        <w:t>Portada</w:t>
      </w:r>
      <w:proofErr w:type="spellEnd"/>
    </w:p>
    <w:p w14:paraId="175D051C" w14:textId="10323B43" w:rsidR="00AC30F1" w:rsidRDefault="00000000">
      <w:proofErr w:type="spellStart"/>
      <w:r>
        <w:t>Incluya</w:t>
      </w:r>
      <w:proofErr w:type="spellEnd"/>
      <w:r>
        <w:t>:</w:t>
      </w:r>
      <w:r>
        <w:br/>
        <w:t xml:space="preserve">- Nombre del </w:t>
      </w:r>
      <w:r w:rsidR="001D011F">
        <w:t>cadi</w:t>
      </w:r>
      <w:r>
        <w:br/>
        <w:t xml:space="preserve">- Nombre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br/>
        <w:t xml:space="preserve">-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</w:p>
    <w:p w14:paraId="6699B7C5" w14:textId="77777777" w:rsidR="00AC30F1" w:rsidRPr="00964E17" w:rsidRDefault="00000000">
      <w:pPr>
        <w:pStyle w:val="Ttulo1"/>
        <w:rPr>
          <w:color w:val="1F497D" w:themeColor="text2"/>
        </w:rPr>
      </w:pPr>
      <w:r w:rsidRPr="00964E17">
        <w:rPr>
          <w:color w:val="1F497D" w:themeColor="text2"/>
        </w:rPr>
        <w:t xml:space="preserve">Tabla de </w:t>
      </w:r>
      <w:proofErr w:type="spellStart"/>
      <w:r w:rsidRPr="00964E17">
        <w:rPr>
          <w:color w:val="1F497D" w:themeColor="text2"/>
        </w:rPr>
        <w:t>contenido</w:t>
      </w:r>
      <w:proofErr w:type="spellEnd"/>
    </w:p>
    <w:p w14:paraId="322BEE0A" w14:textId="77777777" w:rsidR="00AC30F1" w:rsidRDefault="00000000">
      <w:proofErr w:type="spellStart"/>
      <w:r>
        <w:t>Incluya</w:t>
      </w:r>
      <w:proofErr w:type="spellEnd"/>
      <w:r>
        <w:t xml:space="preserve"> una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 (</w:t>
      </w:r>
      <w:proofErr w:type="spellStart"/>
      <w:r>
        <w:t>Referencias</w:t>
      </w:r>
      <w:proofErr w:type="spellEnd"/>
      <w:r>
        <w:t xml:space="preserve"> &gt; Tabla de </w:t>
      </w:r>
      <w:proofErr w:type="spellStart"/>
      <w:r>
        <w:t>contenido</w:t>
      </w:r>
      <w:proofErr w:type="spellEnd"/>
      <w:r>
        <w:t>).</w:t>
      </w:r>
    </w:p>
    <w:p w14:paraId="5A57B792" w14:textId="77777777" w:rsidR="00AC30F1" w:rsidRPr="00964E17" w:rsidRDefault="00000000">
      <w:pPr>
        <w:pStyle w:val="Ttulo1"/>
        <w:rPr>
          <w:color w:val="1F497D" w:themeColor="text2"/>
        </w:rPr>
      </w:pPr>
      <w:proofErr w:type="spellStart"/>
      <w:r w:rsidRPr="00964E17">
        <w:rPr>
          <w:color w:val="1F497D" w:themeColor="text2"/>
        </w:rPr>
        <w:t>Introducción</w:t>
      </w:r>
      <w:proofErr w:type="spellEnd"/>
    </w:p>
    <w:p w14:paraId="722A2FE2" w14:textId="77777777" w:rsidR="00AC30F1" w:rsidRDefault="00000000">
      <w:r>
        <w:t xml:space="preserve">Breve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propósito</w:t>
      </w:r>
      <w:proofErr w:type="spellEnd"/>
      <w:r>
        <w:t xml:space="preserve"> del </w:t>
      </w:r>
      <w:proofErr w:type="spellStart"/>
      <w:r>
        <w:t>laboratorio</w:t>
      </w:r>
      <w:proofErr w:type="spellEnd"/>
      <w:r>
        <w:t xml:space="preserve"> y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comprender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.</w:t>
      </w:r>
    </w:p>
    <w:p w14:paraId="577BD4C1" w14:textId="77777777" w:rsidR="00AC30F1" w:rsidRPr="00964E17" w:rsidRDefault="00000000">
      <w:pPr>
        <w:pStyle w:val="Ttulo1"/>
        <w:rPr>
          <w:color w:val="1F497D" w:themeColor="text2"/>
        </w:rPr>
      </w:pPr>
      <w:r w:rsidRPr="00964E17">
        <w:rPr>
          <w:color w:val="1F497D" w:themeColor="text2"/>
        </w:rPr>
        <w:t xml:space="preserve">Marco </w:t>
      </w:r>
      <w:proofErr w:type="spellStart"/>
      <w:r w:rsidRPr="00964E17">
        <w:rPr>
          <w:color w:val="1F497D" w:themeColor="text2"/>
        </w:rPr>
        <w:t>teórico</w:t>
      </w:r>
      <w:proofErr w:type="spellEnd"/>
    </w:p>
    <w:p w14:paraId="449DE06E" w14:textId="77777777" w:rsidR="00AC30F1" w:rsidRDefault="00000000">
      <w:r>
        <w:t xml:space="preserve">Defina y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>:</w:t>
      </w:r>
    </w:p>
    <w:p w14:paraId="77B7C083" w14:textId="77777777" w:rsidR="00AC30F1" w:rsidRDefault="00000000">
      <w:r>
        <w:t>- Nmap</w:t>
      </w:r>
      <w:r>
        <w:br/>
        <w:t>- Metasploit</w:t>
      </w:r>
      <w:r>
        <w:br/>
        <w:t>- Kali Linux</w:t>
      </w:r>
      <w:r>
        <w:br/>
        <w:t>- Windows 7 y Windows Server 2012</w:t>
      </w:r>
      <w:r>
        <w:br/>
        <w:t xml:space="preserve">- </w:t>
      </w:r>
      <w:proofErr w:type="spellStart"/>
      <w:r>
        <w:t>EternalBlue</w:t>
      </w:r>
      <w:proofErr w:type="spellEnd"/>
      <w:r>
        <w:br/>
        <w:t xml:space="preserve">-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Windows</w:t>
      </w:r>
    </w:p>
    <w:p w14:paraId="5F6158A6" w14:textId="77777777" w:rsidR="00AC30F1" w:rsidRPr="00964E17" w:rsidRDefault="00000000">
      <w:pPr>
        <w:pStyle w:val="Ttulo1"/>
        <w:rPr>
          <w:color w:val="1F497D" w:themeColor="text2"/>
        </w:rPr>
      </w:pPr>
      <w:r w:rsidRPr="00964E17">
        <w:rPr>
          <w:color w:val="1F497D" w:themeColor="text2"/>
        </w:rPr>
        <w:lastRenderedPageBreak/>
        <w:t xml:space="preserve">Desarrollo del </w:t>
      </w:r>
      <w:proofErr w:type="spellStart"/>
      <w:r w:rsidRPr="00964E17">
        <w:rPr>
          <w:color w:val="1F497D" w:themeColor="text2"/>
        </w:rPr>
        <w:t>laboratorio</w:t>
      </w:r>
      <w:proofErr w:type="spellEnd"/>
    </w:p>
    <w:p w14:paraId="3492CA46" w14:textId="77777777" w:rsidR="00AC30F1" w:rsidRDefault="00000000">
      <w:proofErr w:type="spellStart"/>
      <w:r>
        <w:t>Incluya</w:t>
      </w:r>
      <w:proofErr w:type="spellEnd"/>
      <w:r>
        <w:t xml:space="preserve"> </w:t>
      </w:r>
      <w:proofErr w:type="spellStart"/>
      <w:r>
        <w:t>evidencias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con las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>:</w:t>
      </w:r>
      <w:r>
        <w:br/>
        <w:t>- Windows Server 2012 R2 (</w:t>
      </w:r>
      <w:proofErr w:type="spellStart"/>
      <w:r>
        <w:t>Servidor</w:t>
      </w:r>
      <w:proofErr w:type="spellEnd"/>
      <w:r>
        <w:t>)</w:t>
      </w:r>
      <w:r>
        <w:br/>
        <w:t xml:space="preserve">- Windows 7 </w:t>
      </w:r>
      <w:proofErr w:type="spellStart"/>
      <w:r>
        <w:t>Profesional</w:t>
      </w:r>
      <w:proofErr w:type="spellEnd"/>
      <w:r>
        <w:t>/Ultimate (</w:t>
      </w:r>
      <w:proofErr w:type="spellStart"/>
      <w:r>
        <w:t>Cliente</w:t>
      </w:r>
      <w:proofErr w:type="spellEnd"/>
      <w:r>
        <w:t>)</w:t>
      </w:r>
      <w:r>
        <w:br/>
        <w:t>- Kali Linux (</w:t>
      </w:r>
      <w:proofErr w:type="spellStart"/>
      <w:r>
        <w:t>Atacante</w:t>
      </w:r>
      <w:proofErr w:type="spellEnd"/>
      <w:r>
        <w:t>)</w:t>
      </w:r>
      <w:r>
        <w:br/>
      </w:r>
      <w:r>
        <w:br/>
        <w:t xml:space="preserve">Debe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compartidas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las </w:t>
      </w:r>
      <w:proofErr w:type="spellStart"/>
      <w:r>
        <w:t>máquinas</w:t>
      </w:r>
      <w:proofErr w:type="spellEnd"/>
      <w:r>
        <w:t xml:space="preserve"> se </w:t>
      </w:r>
      <w:proofErr w:type="spellStart"/>
      <w:r>
        <w:t>comunican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ping.</w:t>
      </w:r>
      <w:r>
        <w:br/>
        <w:t xml:space="preserve">IMPORTANTE: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RED INTERNA, sin </w:t>
      </w:r>
      <w:proofErr w:type="spellStart"/>
      <w:r>
        <w:t>conexión</w:t>
      </w:r>
      <w:proofErr w:type="spellEnd"/>
      <w:r>
        <w:t xml:space="preserve"> a la red local o internet.</w:t>
      </w:r>
    </w:p>
    <w:p w14:paraId="7E669D78" w14:textId="77777777" w:rsidR="00AC30F1" w:rsidRPr="00964E17" w:rsidRDefault="00000000">
      <w:pPr>
        <w:pStyle w:val="Ttulo1"/>
        <w:rPr>
          <w:color w:val="1F497D" w:themeColor="text2"/>
        </w:rPr>
      </w:pPr>
      <w:r w:rsidRPr="00964E17">
        <w:rPr>
          <w:color w:val="1F497D" w:themeColor="text2"/>
        </w:rPr>
        <w:t>Uso de Nmap</w:t>
      </w:r>
    </w:p>
    <w:p w14:paraId="41B3EDB8" w14:textId="77777777" w:rsidR="00AC30F1" w:rsidRDefault="00000000">
      <w:proofErr w:type="spellStart"/>
      <w:r>
        <w:t>Presente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10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de Nmap.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incluya</w:t>
      </w:r>
      <w:proofErr w:type="spellEnd"/>
      <w:r>
        <w:t>:</w:t>
      </w:r>
      <w:r>
        <w:br/>
        <w:t xml:space="preserve">- 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>.</w:t>
      </w:r>
      <w:r>
        <w:br/>
        <w:t xml:space="preserve">-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del </w:t>
      </w:r>
      <w:proofErr w:type="spellStart"/>
      <w:r>
        <w:t>resultado</w:t>
      </w:r>
      <w:proofErr w:type="spellEnd"/>
      <w:r>
        <w:t>.</w:t>
      </w:r>
      <w:r>
        <w:br/>
        <w:t xml:space="preserve">- </w:t>
      </w:r>
      <w:proofErr w:type="spellStart"/>
      <w:r>
        <w:t>Explicación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>.</w:t>
      </w:r>
      <w:r>
        <w:br/>
        <w:t xml:space="preserve">-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aprovecharse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para </w:t>
      </w:r>
      <w:proofErr w:type="spellStart"/>
      <w:r>
        <w:t>planificar</w:t>
      </w:r>
      <w:proofErr w:type="spellEnd"/>
      <w:r>
        <w:t xml:space="preserve"> una </w:t>
      </w:r>
      <w:proofErr w:type="spellStart"/>
      <w:r>
        <w:t>explotación</w:t>
      </w:r>
      <w:proofErr w:type="spellEnd"/>
      <w:r>
        <w:t>.</w:t>
      </w:r>
    </w:p>
    <w:p w14:paraId="2EB37FB1" w14:textId="77777777" w:rsidR="00AC30F1" w:rsidRPr="00964E17" w:rsidRDefault="00000000">
      <w:pPr>
        <w:pStyle w:val="Ttulo1"/>
        <w:rPr>
          <w:color w:val="1F497D" w:themeColor="text2"/>
        </w:rPr>
      </w:pPr>
      <w:r w:rsidRPr="00964E17">
        <w:rPr>
          <w:color w:val="1F497D" w:themeColor="text2"/>
        </w:rPr>
        <w:t>Uso de Metasploit</w:t>
      </w:r>
    </w:p>
    <w:p w14:paraId="37366698" w14:textId="4A40991C" w:rsidR="00AC30F1" w:rsidRDefault="00000000">
      <w:proofErr w:type="spellStart"/>
      <w:r>
        <w:t>Documente</w:t>
      </w:r>
      <w:proofErr w:type="spellEnd"/>
      <w:r>
        <w:t xml:space="preserve"> paso a paso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explotación</w:t>
      </w:r>
      <w:proofErr w:type="spellEnd"/>
      <w:r>
        <w:t xml:space="preserve"> de la </w:t>
      </w:r>
      <w:proofErr w:type="spellStart"/>
      <w:r>
        <w:t>vulnerabilidad</w:t>
      </w:r>
      <w:proofErr w:type="spellEnd"/>
      <w:r>
        <w:t xml:space="preserve"> </w:t>
      </w:r>
      <w:proofErr w:type="spellStart"/>
      <w:r>
        <w:t>EternalBlue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Windows 7.</w:t>
      </w:r>
      <w:r>
        <w:br/>
      </w:r>
      <w:r>
        <w:br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la </w:t>
      </w:r>
      <w:proofErr w:type="spellStart"/>
      <w:r>
        <w:t>sesión</w:t>
      </w:r>
      <w:proofErr w:type="spellEnd"/>
      <w:r>
        <w:t xml:space="preserve"> de Meterpreter:</w:t>
      </w:r>
      <w:r>
        <w:br/>
        <w:t xml:space="preserve">- </w:t>
      </w:r>
      <w:proofErr w:type="spellStart"/>
      <w:r>
        <w:t>Investigue</w:t>
      </w:r>
      <w:proofErr w:type="spellEnd"/>
      <w:r>
        <w:t xml:space="preserve"> y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al </w:t>
      </w:r>
      <w:proofErr w:type="spellStart"/>
      <w:r>
        <w:t>ejecutar</w:t>
      </w:r>
      <w:proofErr w:type="spellEnd"/>
      <w:r>
        <w:t xml:space="preserve"> 'help'.</w:t>
      </w:r>
    </w:p>
    <w:p w14:paraId="3D0A9F06" w14:textId="77777777" w:rsidR="00AC30F1" w:rsidRPr="00964E17" w:rsidRDefault="00000000">
      <w:pPr>
        <w:pStyle w:val="Ttulo1"/>
        <w:rPr>
          <w:color w:val="1F497D" w:themeColor="text2"/>
        </w:rPr>
      </w:pPr>
      <w:proofErr w:type="spellStart"/>
      <w:r w:rsidRPr="00964E17">
        <w:rPr>
          <w:color w:val="1F497D" w:themeColor="text2"/>
        </w:rPr>
        <w:t>Explotación</w:t>
      </w:r>
      <w:proofErr w:type="spellEnd"/>
      <w:r w:rsidRPr="00964E17">
        <w:rPr>
          <w:color w:val="1F497D" w:themeColor="text2"/>
        </w:rPr>
        <w:t xml:space="preserve"> </w:t>
      </w:r>
      <w:proofErr w:type="spellStart"/>
      <w:r w:rsidRPr="00964E17">
        <w:rPr>
          <w:color w:val="1F497D" w:themeColor="text2"/>
        </w:rPr>
        <w:t>en</w:t>
      </w:r>
      <w:proofErr w:type="spellEnd"/>
      <w:r w:rsidRPr="00964E17">
        <w:rPr>
          <w:color w:val="1F497D" w:themeColor="text2"/>
        </w:rPr>
        <w:t xml:space="preserve"> Windows Server 2012 R2</w:t>
      </w:r>
    </w:p>
    <w:p w14:paraId="5B837FCC" w14:textId="77777777" w:rsidR="00AC30F1" w:rsidRDefault="00000000">
      <w:proofErr w:type="spellStart"/>
      <w:r>
        <w:t>Identifique</w:t>
      </w:r>
      <w:proofErr w:type="spellEnd"/>
      <w:r>
        <w:t xml:space="preserve"> una </w:t>
      </w:r>
      <w:proofErr w:type="spellStart"/>
      <w:r>
        <w:t>vulnerabilidad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Windows Server 2012 R2.</w:t>
      </w:r>
      <w:r>
        <w:br/>
      </w:r>
      <w:proofErr w:type="spellStart"/>
      <w:r>
        <w:t>Muestre</w:t>
      </w:r>
      <w:proofErr w:type="spellEnd"/>
      <w:r>
        <w:t xml:space="preserve"> paso a paso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explotación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y </w:t>
      </w:r>
      <w:proofErr w:type="spellStart"/>
      <w:r>
        <w:t>evidencia</w:t>
      </w:r>
      <w:proofErr w:type="spellEnd"/>
      <w:r>
        <w:t>.</w:t>
      </w:r>
    </w:p>
    <w:p w14:paraId="1DF89326" w14:textId="060EF1CA" w:rsidR="00964E17" w:rsidRDefault="00964E17">
      <w:r>
        <w:t xml:space="preserve">- </w:t>
      </w:r>
      <w:proofErr w:type="spellStart"/>
      <w:r>
        <w:t>Demuestre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keyscan</w:t>
      </w:r>
      <w:proofErr w:type="spellEnd"/>
      <w:r>
        <w:t xml:space="preserve">, screenshot y </w:t>
      </w:r>
      <w:r w:rsidR="00FE1FF4">
        <w:t>migrates</w:t>
      </w:r>
      <w:r>
        <w:t>.</w:t>
      </w:r>
    </w:p>
    <w:p w14:paraId="5ECA8E0C" w14:textId="77777777" w:rsidR="00AC30F1" w:rsidRPr="00964E17" w:rsidRDefault="00000000">
      <w:pPr>
        <w:pStyle w:val="Ttulo1"/>
        <w:rPr>
          <w:color w:val="1F497D" w:themeColor="text2"/>
        </w:rPr>
      </w:pPr>
      <w:proofErr w:type="spellStart"/>
      <w:r w:rsidRPr="00964E17">
        <w:rPr>
          <w:color w:val="1F497D" w:themeColor="text2"/>
        </w:rPr>
        <w:t>Recomendaciones</w:t>
      </w:r>
      <w:proofErr w:type="spellEnd"/>
      <w:r w:rsidRPr="00964E17">
        <w:rPr>
          <w:color w:val="1F497D" w:themeColor="text2"/>
        </w:rPr>
        <w:t xml:space="preserve"> de </w:t>
      </w:r>
      <w:proofErr w:type="spellStart"/>
      <w:r w:rsidRPr="00964E17">
        <w:rPr>
          <w:color w:val="1F497D" w:themeColor="text2"/>
        </w:rPr>
        <w:t>seguridad</w:t>
      </w:r>
      <w:proofErr w:type="spellEnd"/>
    </w:p>
    <w:p w14:paraId="1BB85381" w14:textId="77777777" w:rsidR="00AC30F1" w:rsidRDefault="00000000">
      <w:proofErr w:type="spellStart"/>
      <w:r>
        <w:t>Redacte</w:t>
      </w:r>
      <w:proofErr w:type="spellEnd"/>
      <w:r>
        <w:t xml:space="preserve"> un </w:t>
      </w:r>
      <w:proofErr w:type="spellStart"/>
      <w:r>
        <w:t>párrafo</w:t>
      </w:r>
      <w:proofErr w:type="spellEnd"/>
      <w:r>
        <w:t xml:space="preserve"> con </w:t>
      </w:r>
      <w:proofErr w:type="spellStart"/>
      <w:r>
        <w:t>estrategias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y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ataques</w:t>
      </w:r>
      <w:proofErr w:type="spellEnd"/>
      <w:r>
        <w:t xml:space="preserve">.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sugerencias</w:t>
      </w:r>
      <w:proofErr w:type="spellEnd"/>
      <w:r>
        <w:t xml:space="preserve"> para </w:t>
      </w:r>
      <w:proofErr w:type="spellStart"/>
      <w:r>
        <w:t>administradores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096839FC" w14:textId="77777777" w:rsidR="00AC30F1" w:rsidRPr="00964E17" w:rsidRDefault="00000000">
      <w:pPr>
        <w:pStyle w:val="Ttulo1"/>
        <w:rPr>
          <w:color w:val="1F497D" w:themeColor="text2"/>
        </w:rPr>
      </w:pPr>
      <w:proofErr w:type="spellStart"/>
      <w:r w:rsidRPr="00964E17">
        <w:rPr>
          <w:color w:val="1F497D" w:themeColor="text2"/>
        </w:rPr>
        <w:t>Conclusiones</w:t>
      </w:r>
      <w:proofErr w:type="spellEnd"/>
    </w:p>
    <w:p w14:paraId="7E851BE9" w14:textId="77777777" w:rsidR="00AC30F1" w:rsidRDefault="00000000">
      <w:proofErr w:type="spellStart"/>
      <w:r>
        <w:t>Redacte</w:t>
      </w:r>
      <w:proofErr w:type="spellEnd"/>
      <w:r>
        <w:t xml:space="preserve"> las </w:t>
      </w:r>
      <w:proofErr w:type="spellStart"/>
      <w:r>
        <w:t>conclusiones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y </w:t>
      </w:r>
      <w:proofErr w:type="spellStart"/>
      <w:r>
        <w:t>experiencias</w:t>
      </w:r>
      <w:proofErr w:type="spellEnd"/>
      <w:r>
        <w:t xml:space="preserve"> </w:t>
      </w:r>
      <w:proofErr w:type="spellStart"/>
      <w:r>
        <w:t>obtenidas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>.</w:t>
      </w:r>
    </w:p>
    <w:p w14:paraId="538CAFA8" w14:textId="77777777" w:rsidR="00AC30F1" w:rsidRPr="00964E17" w:rsidRDefault="00000000">
      <w:pPr>
        <w:pStyle w:val="Ttulo1"/>
        <w:rPr>
          <w:color w:val="1F497D" w:themeColor="text2"/>
        </w:rPr>
      </w:pPr>
      <w:proofErr w:type="spellStart"/>
      <w:r w:rsidRPr="00964E17">
        <w:rPr>
          <w:color w:val="1F497D" w:themeColor="text2"/>
        </w:rPr>
        <w:lastRenderedPageBreak/>
        <w:t>Bibliografía</w:t>
      </w:r>
      <w:proofErr w:type="spellEnd"/>
    </w:p>
    <w:p w14:paraId="573B9D2B" w14:textId="77777777" w:rsidR="00AC30F1" w:rsidRDefault="00000000">
      <w:proofErr w:type="spellStart"/>
      <w:r>
        <w:t>Incluya</w:t>
      </w:r>
      <w:proofErr w:type="spellEnd"/>
      <w:r>
        <w:t xml:space="preserve"> 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consultadas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APA.</w:t>
      </w:r>
    </w:p>
    <w:sectPr w:rsidR="00AC3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51234F"/>
    <w:multiLevelType w:val="hybridMultilevel"/>
    <w:tmpl w:val="EBFA63FE"/>
    <w:lvl w:ilvl="0" w:tplc="FF18F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32046">
    <w:abstractNumId w:val="8"/>
  </w:num>
  <w:num w:numId="2" w16cid:durableId="1153915940">
    <w:abstractNumId w:val="6"/>
  </w:num>
  <w:num w:numId="3" w16cid:durableId="671182808">
    <w:abstractNumId w:val="5"/>
  </w:num>
  <w:num w:numId="4" w16cid:durableId="1454715644">
    <w:abstractNumId w:val="4"/>
  </w:num>
  <w:num w:numId="5" w16cid:durableId="1597982473">
    <w:abstractNumId w:val="7"/>
  </w:num>
  <w:num w:numId="6" w16cid:durableId="628324538">
    <w:abstractNumId w:val="3"/>
  </w:num>
  <w:num w:numId="7" w16cid:durableId="1008172661">
    <w:abstractNumId w:val="2"/>
  </w:num>
  <w:num w:numId="8" w16cid:durableId="1776974976">
    <w:abstractNumId w:val="1"/>
  </w:num>
  <w:num w:numId="9" w16cid:durableId="594896495">
    <w:abstractNumId w:val="0"/>
  </w:num>
  <w:num w:numId="10" w16cid:durableId="1621957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011F"/>
    <w:rsid w:val="0029639D"/>
    <w:rsid w:val="00326F90"/>
    <w:rsid w:val="00441020"/>
    <w:rsid w:val="006E1221"/>
    <w:rsid w:val="007E2724"/>
    <w:rsid w:val="00964E17"/>
    <w:rsid w:val="00AA1D8D"/>
    <w:rsid w:val="00AC30F1"/>
    <w:rsid w:val="00AC47CF"/>
    <w:rsid w:val="00B47730"/>
    <w:rsid w:val="00CB0664"/>
    <w:rsid w:val="00DB463D"/>
    <w:rsid w:val="00FC693F"/>
    <w:rsid w:val="00FE1FF4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EAAAFF"/>
  <w14:defaultImageDpi w14:val="330"/>
  <w15:docId w15:val="{B40170BF-DDCE-4F22-9F54-D87A46C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Fernando Pachon Maldonado</cp:lastModifiedBy>
  <cp:revision>7</cp:revision>
  <dcterms:created xsi:type="dcterms:W3CDTF">2025-09-25T19:05:00Z</dcterms:created>
  <dcterms:modified xsi:type="dcterms:W3CDTF">2025-10-07T17:03:00Z</dcterms:modified>
  <cp:category/>
</cp:coreProperties>
</file>